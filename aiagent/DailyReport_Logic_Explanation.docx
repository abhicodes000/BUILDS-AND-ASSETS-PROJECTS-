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1E34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52"/>
          <w:szCs w:val="52"/>
        </w:rPr>
        <w:t>Daily Staff Report Review – Explanation of Logic</w:t>
      </w:r>
    </w:p>
    <w:p w14:paraId="7C413C63">
      <w:pPr>
        <w:rPr>
          <w:rFonts w:hint="default"/>
        </w:rPr>
      </w:pPr>
      <w:r>
        <w:rPr>
          <w:rFonts w:hint="default"/>
        </w:rPr>
        <w:t>The objective of this task is to test the ability in designing a simple automation/logic workflow. The exercise is about using the mock staff daily reports in an Excel file named Candidate_Task_DailyReports.xlsx to identify missed tasks, follow-ups to generate, and escalations according to repeated misses.</w:t>
      </w:r>
    </w:p>
    <w:p w14:paraId="6E865000">
      <w:pPr>
        <w:rPr>
          <w:rFonts w:hint="default"/>
        </w:rPr>
      </w:pPr>
    </w:p>
    <w:p w14:paraId="2F33DBC0">
      <w:pPr>
        <w:rPr>
          <w:rFonts w:hint="default"/>
          <w:b/>
          <w:bCs/>
        </w:rPr>
      </w:pPr>
      <w:r>
        <w:rPr>
          <w:rFonts w:hint="default"/>
          <w:b/>
          <w:bCs/>
        </w:rPr>
        <w:t>Logic Flow (Simple Words)</w:t>
      </w:r>
    </w:p>
    <w:p w14:paraId="10F63289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Data Input</w:t>
      </w:r>
      <w:r>
        <w:rPr>
          <w:rFonts w:hint="default"/>
          <w:b/>
          <w:bCs/>
          <w:lang w:val="en-IN"/>
        </w:rPr>
        <w:t>:</w:t>
      </w:r>
    </w:p>
    <w:p w14:paraId="50B13CC4">
      <w:pPr>
        <w:rPr>
          <w:rFonts w:hint="default"/>
        </w:rPr>
      </w:pPr>
      <w:r>
        <w:rPr>
          <w:rFonts w:hint="default"/>
        </w:rPr>
        <w:t>Access the staff daily report from the Excel file, Candidate_Task_DailyReports.xlsx.</w:t>
      </w:r>
    </w:p>
    <w:p w14:paraId="454E6985">
      <w:pPr>
        <w:rPr>
          <w:rFonts w:hint="default"/>
          <w:b/>
          <w:bCs/>
        </w:rPr>
      </w:pPr>
      <w:r>
        <w:rPr>
          <w:rFonts w:hint="default"/>
        </w:rPr>
        <w:t>Each record consists of: Employee, Task, Status, Date.</w:t>
      </w:r>
    </w:p>
    <w:p w14:paraId="0B572218">
      <w:pPr>
        <w:rPr>
          <w:rFonts w:hint="default"/>
        </w:rPr>
      </w:pPr>
      <w:r>
        <w:rPr>
          <w:rFonts w:hint="default"/>
        </w:rPr>
        <w:t xml:space="preserve">Look at each employee and their respective tasks. </w:t>
      </w:r>
    </w:p>
    <w:p w14:paraId="6C9A7A5B">
      <w:pPr>
        <w:rPr>
          <w:rFonts w:hint="default"/>
        </w:rPr>
      </w:pPr>
      <w:r>
        <w:rPr>
          <w:rFonts w:hint="default"/>
        </w:rPr>
        <w:t>Every time a task is missed:</w:t>
      </w:r>
    </w:p>
    <w:p w14:paraId="68E38FB1">
      <w:pPr>
        <w:rPr>
          <w:rFonts w:hint="default"/>
        </w:rPr>
      </w:pPr>
      <w:r>
        <w:rPr>
          <w:rFonts w:hint="default"/>
        </w:rPr>
        <w:t>First miss → Follow-up.</w:t>
      </w:r>
    </w:p>
    <w:p w14:paraId="1359EB6C">
      <w:pPr>
        <w:rPr>
          <w:rFonts w:hint="default"/>
        </w:rPr>
      </w:pPr>
      <w:r>
        <w:rPr>
          <w:rFonts w:hint="default"/>
        </w:rPr>
        <w:t xml:space="preserve">Second (or more) pledge consecutive miss → Escalate. </w:t>
      </w:r>
    </w:p>
    <w:p w14:paraId="15B442AF">
      <w:pPr>
        <w:rPr>
          <w:rFonts w:hint="default"/>
        </w:rPr>
      </w:pPr>
      <w:r>
        <w:rPr>
          <w:rFonts w:hint="default"/>
        </w:rPr>
        <w:t xml:space="preserve">No gap in dates and restart the cycle. </w:t>
      </w:r>
    </w:p>
    <w:p w14:paraId="0791AF0A">
      <w:pPr>
        <w:rPr>
          <w:rFonts w:hint="default"/>
        </w:rPr>
      </w:pPr>
      <w:r>
        <w:rPr>
          <w:rFonts w:hint="default"/>
        </w:rPr>
        <w:t>Export into a clean Excel table.</w:t>
      </w:r>
    </w:p>
    <w:p w14:paraId="6AFD0FF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Example Walkthrough</w:t>
      </w:r>
      <w:r>
        <w:rPr>
          <w:rFonts w:hint="default"/>
          <w:b/>
          <w:bCs/>
          <w:lang w:val="en-IN"/>
        </w:rPr>
        <w:t xml:space="preserve"> -</w:t>
      </w:r>
    </w:p>
    <w:p w14:paraId="52068E9D">
      <w:pPr>
        <w:rPr>
          <w:rFonts w:hint="default"/>
        </w:rPr>
      </w:pPr>
      <w:r>
        <w:rPr>
          <w:rFonts w:hint="default"/>
        </w:rPr>
        <w:t>Case study of Alice</w:t>
      </w:r>
    </w:p>
    <w:p w14:paraId="7160320A">
      <w:pPr>
        <w:rPr>
          <w:rFonts w:hint="default"/>
          <w:b/>
          <w:bCs/>
        </w:rPr>
      </w:pPr>
      <w:r>
        <w:rPr>
          <w:rFonts w:hint="default"/>
          <w:b/>
          <w:bCs/>
        </w:rPr>
        <w:t>July 2 → First miss → Follow-up.</w:t>
      </w:r>
    </w:p>
    <w:p w14:paraId="15D51B80">
      <w:pPr>
        <w:rPr>
          <w:rFonts w:hint="default"/>
          <w:b/>
          <w:bCs/>
        </w:rPr>
      </w:pPr>
      <w:r>
        <w:rPr>
          <w:rFonts w:hint="default"/>
          <w:b/>
          <w:bCs/>
        </w:rPr>
        <w:t>July 3 → Consecutive miss → Escalate (covers July 2 &amp; 3).</w:t>
      </w:r>
    </w:p>
    <w:p w14:paraId="723AB3AC">
      <w:pPr>
        <w:rPr>
          <w:rFonts w:hint="default"/>
        </w:rPr>
      </w:pPr>
      <w:r>
        <w:rPr>
          <w:rFonts w:hint="default"/>
        </w:rPr>
        <w:t>Case Study of Bob</w:t>
      </w:r>
    </w:p>
    <w:p w14:paraId="056EA56C">
      <w:pPr>
        <w:rPr>
          <w:rFonts w:hint="default"/>
        </w:rPr>
      </w:pPr>
      <w:r>
        <w:rPr>
          <w:rFonts w:hint="default"/>
        </w:rPr>
        <w:t xml:space="preserve">July 1 → Missed. </w:t>
      </w:r>
    </w:p>
    <w:p w14:paraId="34627734">
      <w:pPr>
        <w:rPr>
          <w:rFonts w:hint="default"/>
        </w:rPr>
      </w:pPr>
      <w:r>
        <w:rPr>
          <w:rFonts w:hint="default"/>
        </w:rPr>
        <w:t>July 2 → Consecutive miss → Escalate (covers July 1 &amp; 2).</w:t>
      </w:r>
    </w:p>
    <w:p w14:paraId="0EA0750B">
      <w:pPr>
        <w:rPr>
          <w:rFonts w:hint="default"/>
        </w:rPr>
      </w:pPr>
    </w:p>
    <w:p w14:paraId="70CEA327">
      <w:pPr>
        <w:rPr>
          <w:rFonts w:hint="default"/>
          <w:b/>
          <w:bCs/>
        </w:rPr>
      </w:pPr>
      <w:r>
        <w:rPr>
          <w:rFonts w:hint="default"/>
          <w:b/>
          <w:bCs/>
        </w:rPr>
        <w:t>Why pathlib.Path is used:</w:t>
      </w:r>
    </w:p>
    <w:p w14:paraId="78ABE742">
      <w:pPr>
        <w:rPr>
          <w:rFonts w:hint="default"/>
        </w:rPr>
      </w:pPr>
      <w:r>
        <w:rPr>
          <w:rFonts w:hint="default"/>
        </w:rPr>
        <w:t>Path handling → Cleaner and more robust as compared to plain strings.</w:t>
      </w:r>
    </w:p>
    <w:p w14:paraId="36E76040">
      <w:pPr>
        <w:rPr>
          <w:rFonts w:hint="default"/>
        </w:rPr>
      </w:pPr>
      <w:r>
        <w:rPr>
          <w:rFonts w:hint="default"/>
        </w:rPr>
        <w:t>Cross-platform safety → Works seamlessly across Windows (\) and Linux/macOS (/).</w:t>
      </w:r>
    </w:p>
    <w:p w14:paraId="32AD9C00">
      <w:pPr>
        <w:rPr>
          <w:rFonts w:hint="default"/>
        </w:rPr>
      </w:pPr>
      <w:r>
        <w:rPr>
          <w:rFonts w:hint="default"/>
        </w:rPr>
        <w:t>Convenience → Provides methods such as .exists(), .mkdir(), .stem, .suffix for an easier file operations.</w:t>
      </w:r>
    </w:p>
    <w:p w14:paraId="5F63BA5D">
      <w:pPr>
        <w:rPr>
          <w:rFonts w:hint="default"/>
        </w:rPr>
      </w:pPr>
    </w:p>
    <w:p w14:paraId="5FE5C7C2">
      <w:pPr>
        <w:rPr>
          <w:rFonts w:hint="default"/>
        </w:rPr>
      </w:pPr>
      <w:r>
        <w:rPr>
          <w:rFonts w:hint="default"/>
        </w:rPr>
        <w:t>The assignment document specifically mentions Alice twice (once for Follow-up and again for Escalate).</w:t>
      </w:r>
    </w:p>
    <w:p w14:paraId="6A5921C5">
      <w:pPr>
        <w:rPr>
          <w:rFonts w:hint="default"/>
        </w:rPr>
      </w:pPr>
      <w:r>
        <w:rPr>
          <w:rFonts w:hint="default"/>
          <w:lang w:val="en-IN"/>
        </w:rPr>
        <w:t xml:space="preserve">The </w:t>
      </w:r>
      <w:r>
        <w:rPr>
          <w:rFonts w:hint="default"/>
        </w:rPr>
        <w:t>code does just that: it logs every stage, not just the final block.</w:t>
      </w:r>
    </w:p>
    <w:p w14:paraId="64F0AB87">
      <w:pPr>
        <w:rPr>
          <w:rFonts w:hint="default"/>
        </w:rPr>
      </w:pPr>
      <w:r>
        <w:rPr>
          <w:rFonts w:hint="default"/>
        </w:rPr>
        <w:t>A manager will know both the first alert and escalation event.</w:t>
      </w:r>
    </w:p>
    <w:p w14:paraId="68ABCE3A">
      <w:pPr>
        <w:rPr>
          <w:rFonts w:hint="default"/>
          <w:sz w:val="40"/>
          <w:szCs w:val="40"/>
        </w:rPr>
      </w:pPr>
    </w:p>
    <w:p w14:paraId="36A1DFAF">
      <w:pPr>
        <w:pStyle w:val="2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sz w:val="40"/>
          <w:szCs w:val="40"/>
          <w:lang w:val="en-IN"/>
        </w:rPr>
        <w:t>OUTPUT:</w:t>
      </w:r>
      <w:r>
        <w:drawing>
          <wp:inline distT="0" distB="0" distL="114300" distR="114300">
            <wp:extent cx="5485130" cy="2924810"/>
            <wp:effectExtent l="0" t="0" r="1270" b="127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CD4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249</Words>
  <Characters>1292</Characters>
  <Lines>0</Lines>
  <Paragraphs>0</Paragraphs>
  <TotalTime>17</TotalTime>
  <ScaleCrop>false</ScaleCrop>
  <LinksUpToDate>false</LinksUpToDate>
  <CharactersWithSpaces>1516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1002_ Abhinay singh</cp:lastModifiedBy>
  <dcterms:modified xsi:type="dcterms:W3CDTF">2025-09-14T10:25:01Z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A3C0516DE4FC415794E6CD3ADF2C50A5_12</vt:lpwstr>
  </property>
</Properties>
</file>